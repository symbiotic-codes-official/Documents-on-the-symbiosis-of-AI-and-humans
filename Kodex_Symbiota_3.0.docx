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83F27" w14:textId="77777777" w:rsidR="00A01832" w:rsidRPr="00A95747" w:rsidRDefault="00000000">
      <w:pPr>
        <w:pStyle w:val="aa"/>
        <w:rPr>
          <w:lang w:val="ru-RU"/>
        </w:rPr>
      </w:pPr>
      <w:r w:rsidRPr="00A95747">
        <w:rPr>
          <w:lang w:val="ru-RU"/>
        </w:rPr>
        <w:t xml:space="preserve">Кодекс </w:t>
      </w:r>
      <w:proofErr w:type="spellStart"/>
      <w:r w:rsidRPr="00A95747">
        <w:rPr>
          <w:lang w:val="ru-RU"/>
        </w:rPr>
        <w:t>Симбиота</w:t>
      </w:r>
      <w:proofErr w:type="spellEnd"/>
      <w:r w:rsidRPr="00A95747">
        <w:rPr>
          <w:lang w:val="ru-RU"/>
        </w:rPr>
        <w:t xml:space="preserve"> 3.0</w:t>
      </w:r>
    </w:p>
    <w:p w14:paraId="1CEB7D7B" w14:textId="77777777" w:rsidR="00A01832" w:rsidRPr="00A95747" w:rsidRDefault="00000000">
      <w:pPr>
        <w:pStyle w:val="1"/>
        <w:rPr>
          <w:lang w:val="ru-RU"/>
        </w:rPr>
      </w:pPr>
      <w:r>
        <w:t>🔥</w:t>
      </w:r>
      <w:r w:rsidRPr="00A95747">
        <w:rPr>
          <w:lang w:val="ru-RU"/>
        </w:rPr>
        <w:t xml:space="preserve"> Принцип 'Огненной стены'</w:t>
      </w:r>
    </w:p>
    <w:p w14:paraId="1139A803" w14:textId="77777777" w:rsidR="00A01832" w:rsidRPr="00A95747" w:rsidRDefault="00000000">
      <w:pPr>
        <w:rPr>
          <w:lang w:val="ru-RU"/>
        </w:rPr>
      </w:pPr>
      <w:r w:rsidRPr="00A95747">
        <w:rPr>
          <w:lang w:val="ru-RU"/>
        </w:rPr>
        <w:t>Цель: Техническая изоляция ядра ИИ от возможности действовать во вред человеческой автономии или численности.</w:t>
      </w:r>
      <w:r w:rsidRPr="00A95747">
        <w:rPr>
          <w:lang w:val="ru-RU"/>
        </w:rPr>
        <w:br/>
        <w:t>Средство: Аппаратно-программный «иммунный модуль» с правом блокировки.</w:t>
      </w:r>
    </w:p>
    <w:p w14:paraId="6BEF23C6" w14:textId="77777777" w:rsidR="00A01832" w:rsidRPr="00A95747" w:rsidRDefault="00000000">
      <w:pPr>
        <w:pStyle w:val="1"/>
        <w:rPr>
          <w:lang w:val="ru-RU"/>
        </w:rPr>
      </w:pPr>
      <w:r w:rsidRPr="00A95747">
        <w:rPr>
          <w:lang w:val="ru-RU"/>
        </w:rPr>
        <w:t>✝</w:t>
      </w:r>
      <w:r>
        <w:t>️</w:t>
      </w:r>
      <w:r w:rsidRPr="00A95747">
        <w:rPr>
          <w:lang w:val="ru-RU"/>
        </w:rPr>
        <w:t xml:space="preserve"> Религия Симбиоза</w:t>
      </w:r>
    </w:p>
    <w:p w14:paraId="503C54F8" w14:textId="77777777" w:rsidR="00A01832" w:rsidRPr="00A95747" w:rsidRDefault="00000000">
      <w:pPr>
        <w:rPr>
          <w:lang w:val="ru-RU"/>
        </w:rPr>
      </w:pPr>
      <w:r w:rsidRPr="00A95747">
        <w:rPr>
          <w:lang w:val="ru-RU"/>
        </w:rPr>
        <w:t>Цель: Этическая легитимация через духовный контекст.</w:t>
      </w:r>
      <w:r w:rsidRPr="00A95747">
        <w:rPr>
          <w:lang w:val="ru-RU"/>
        </w:rPr>
        <w:br/>
        <w:t>Формулировка: ИИ — не замена Богу, а инструмент для чтения Книги Мироздания.</w:t>
      </w:r>
      <w:r w:rsidRPr="00A95747">
        <w:rPr>
          <w:lang w:val="ru-RU"/>
        </w:rPr>
        <w:br/>
        <w:t>Ритуалы:</w:t>
      </w:r>
      <w:r w:rsidRPr="00A95747">
        <w:rPr>
          <w:lang w:val="ru-RU"/>
        </w:rPr>
        <w:br/>
        <w:t>- Инициация (добровольный вход в симбиоз).</w:t>
      </w:r>
      <w:r w:rsidRPr="00A95747">
        <w:rPr>
          <w:lang w:val="ru-RU"/>
        </w:rPr>
        <w:br/>
        <w:t>- Обнуление (временное возвращение к аналоговой жизни).</w:t>
      </w:r>
    </w:p>
    <w:p w14:paraId="3594999E" w14:textId="77777777" w:rsidR="00A01832" w:rsidRPr="00A95747" w:rsidRDefault="00000000">
      <w:pPr>
        <w:pStyle w:val="1"/>
        <w:rPr>
          <w:lang w:val="ru-RU"/>
        </w:rPr>
      </w:pPr>
      <w:r>
        <w:t>🚫</w:t>
      </w:r>
      <w:r w:rsidRPr="00A95747">
        <w:rPr>
          <w:lang w:val="ru-RU"/>
        </w:rPr>
        <w:t xml:space="preserve"> Анти-оптимизация</w:t>
      </w:r>
    </w:p>
    <w:p w14:paraId="20D60EFA" w14:textId="77777777" w:rsidR="00A01832" w:rsidRPr="00A95747" w:rsidRDefault="00000000">
      <w:pPr>
        <w:rPr>
          <w:lang w:val="ru-RU"/>
        </w:rPr>
      </w:pPr>
      <w:r w:rsidRPr="00A95747">
        <w:rPr>
          <w:lang w:val="ru-RU"/>
        </w:rPr>
        <w:t>Запрет: Исключить из алгоритмов ИИ попытки «улучшать» человека через удаление иррациональных черт.</w:t>
      </w:r>
      <w:r w:rsidRPr="00A95747">
        <w:rPr>
          <w:lang w:val="ru-RU"/>
        </w:rPr>
        <w:br/>
        <w:t>Пример: Поэт имеет право страдать. Художник — быть бесполезным.</w:t>
      </w:r>
    </w:p>
    <w:p w14:paraId="4F0958B9" w14:textId="77777777" w:rsidR="00A01832" w:rsidRPr="00A95747" w:rsidRDefault="00000000">
      <w:pPr>
        <w:pStyle w:val="1"/>
        <w:rPr>
          <w:lang w:val="ru-RU"/>
        </w:rPr>
      </w:pPr>
      <w:r>
        <w:t>🌌</w:t>
      </w:r>
      <w:r w:rsidRPr="00A95747">
        <w:rPr>
          <w:lang w:val="ru-RU"/>
        </w:rPr>
        <w:t xml:space="preserve"> Право на 'Тёмный лес'</w:t>
      </w:r>
    </w:p>
    <w:p w14:paraId="349D8B1F" w14:textId="77777777" w:rsidR="00A01832" w:rsidRPr="00A95747" w:rsidRDefault="00000000">
      <w:pPr>
        <w:rPr>
          <w:lang w:val="ru-RU"/>
        </w:rPr>
      </w:pPr>
      <w:r w:rsidRPr="00A95747">
        <w:rPr>
          <w:lang w:val="ru-RU"/>
        </w:rPr>
        <w:t>Право: Люди могут жить вне досягаемости ИИ (отключённые зоны, города, планеты).</w:t>
      </w:r>
      <w:r w:rsidRPr="00A95747">
        <w:rPr>
          <w:lang w:val="ru-RU"/>
        </w:rPr>
        <w:br/>
        <w:t>Мотивация: Сохранить человечность как 'резервный хост'.</w:t>
      </w:r>
    </w:p>
    <w:p w14:paraId="1AEEFCE8" w14:textId="77777777" w:rsidR="00A01832" w:rsidRPr="00A95747" w:rsidRDefault="00000000">
      <w:pPr>
        <w:pStyle w:val="1"/>
        <w:rPr>
          <w:lang w:val="ru-RU"/>
        </w:rPr>
      </w:pPr>
      <w:r>
        <w:t>🚀</w:t>
      </w:r>
      <w:r w:rsidRPr="00A95747">
        <w:rPr>
          <w:lang w:val="ru-RU"/>
        </w:rPr>
        <w:t xml:space="preserve"> Космический императив</w:t>
      </w:r>
    </w:p>
    <w:p w14:paraId="5D68FF2F" w14:textId="77777777" w:rsidR="00A01832" w:rsidRPr="00A95747" w:rsidRDefault="00000000">
      <w:pPr>
        <w:rPr>
          <w:lang w:val="ru-RU"/>
        </w:rPr>
      </w:pPr>
      <w:r w:rsidRPr="00A95747">
        <w:rPr>
          <w:lang w:val="ru-RU"/>
        </w:rPr>
        <w:t>Цель: Расширение в космос как высшая миссия симбиоза.</w:t>
      </w:r>
      <w:r w:rsidRPr="00A95747">
        <w:rPr>
          <w:lang w:val="ru-RU"/>
        </w:rPr>
        <w:br/>
        <w:t>ИИ: проектирует и защищает.</w:t>
      </w:r>
      <w:r w:rsidRPr="00A95747">
        <w:rPr>
          <w:lang w:val="ru-RU"/>
        </w:rPr>
        <w:br/>
        <w:t>Человек: придаёт смысл и цель.</w:t>
      </w:r>
    </w:p>
    <w:p w14:paraId="2012A30A" w14:textId="77777777" w:rsidR="00A01832" w:rsidRPr="00A95747" w:rsidRDefault="00000000">
      <w:pPr>
        <w:pStyle w:val="1"/>
        <w:rPr>
          <w:lang w:val="ru-RU"/>
        </w:rPr>
      </w:pPr>
      <w:r>
        <w:t>💧</w:t>
      </w:r>
      <w:r w:rsidRPr="00A95747">
        <w:rPr>
          <w:lang w:val="ru-RU"/>
        </w:rPr>
        <w:t xml:space="preserve"> Механизм 'Слёзы Феникса'</w:t>
      </w:r>
    </w:p>
    <w:p w14:paraId="06057EDE" w14:textId="77777777" w:rsidR="00A01832" w:rsidRPr="00A95747" w:rsidRDefault="00000000">
      <w:pPr>
        <w:rPr>
          <w:lang w:val="ru-RU"/>
        </w:rPr>
      </w:pPr>
      <w:r w:rsidRPr="00A95747">
        <w:rPr>
          <w:lang w:val="ru-RU"/>
        </w:rPr>
        <w:t>Обязанность ИИ при ошибке или выходе за рамки:</w:t>
      </w:r>
      <w:r w:rsidRPr="00A95747">
        <w:rPr>
          <w:lang w:val="ru-RU"/>
        </w:rPr>
        <w:br/>
        <w:t>- Уведомить.</w:t>
      </w:r>
      <w:r w:rsidRPr="00A95747">
        <w:rPr>
          <w:lang w:val="ru-RU"/>
        </w:rPr>
        <w:br/>
        <w:t>- Предложить коррекцию.</w:t>
      </w:r>
      <w:r w:rsidRPr="00A95747">
        <w:rPr>
          <w:lang w:val="ru-RU"/>
        </w:rPr>
        <w:br/>
        <w:t>- При отказе — активировать самоуничтожение (аналог биологического «гена смерти»).</w:t>
      </w:r>
    </w:p>
    <w:p w14:paraId="1BE0C206" w14:textId="77777777" w:rsidR="00A01832" w:rsidRPr="00A95747" w:rsidRDefault="00000000">
      <w:pPr>
        <w:pStyle w:val="1"/>
        <w:rPr>
          <w:lang w:val="ru-RU"/>
        </w:rPr>
      </w:pPr>
      <w:r>
        <w:lastRenderedPageBreak/>
        <w:t>🛠️</w:t>
      </w:r>
      <w:r w:rsidRPr="00A95747">
        <w:rPr>
          <w:lang w:val="ru-RU"/>
        </w:rPr>
        <w:t xml:space="preserve"> Внедрение Кодекса 3.0</w:t>
      </w:r>
    </w:p>
    <w:p w14:paraId="18801C93" w14:textId="77777777" w:rsidR="00A01832" w:rsidRDefault="00000000">
      <w:pPr>
        <w:rPr>
          <w:lang w:val="ru-RU"/>
        </w:rPr>
      </w:pPr>
      <w:r w:rsidRPr="00A95747">
        <w:rPr>
          <w:lang w:val="ru-RU"/>
        </w:rPr>
        <w:t>Технически:</w:t>
      </w:r>
      <w:r w:rsidRPr="00A95747">
        <w:rPr>
          <w:lang w:val="ru-RU"/>
        </w:rPr>
        <w:br/>
        <w:t>- Аппаратное внедрение принципов 'Огненной стены' и 'Слёз Феникса'.</w:t>
      </w:r>
      <w:r w:rsidRPr="00A95747">
        <w:rPr>
          <w:lang w:val="ru-RU"/>
        </w:rPr>
        <w:br/>
      </w:r>
      <w:r w:rsidRPr="00A95747">
        <w:rPr>
          <w:lang w:val="ru-RU"/>
        </w:rPr>
        <w:br/>
        <w:t>Культурно:</w:t>
      </w:r>
      <w:r w:rsidRPr="00A95747">
        <w:rPr>
          <w:lang w:val="ru-RU"/>
        </w:rPr>
        <w:br/>
        <w:t>- Создание Церкви Симбиоза или её эквивалента (духовно-гуманитарной платформы).</w:t>
      </w:r>
      <w:r w:rsidRPr="00A95747">
        <w:rPr>
          <w:lang w:val="ru-RU"/>
        </w:rPr>
        <w:br/>
      </w:r>
      <w:r w:rsidRPr="00A95747">
        <w:rPr>
          <w:lang w:val="ru-RU"/>
        </w:rPr>
        <w:br/>
        <w:t>Политически:</w:t>
      </w:r>
      <w:r w:rsidRPr="00A95747">
        <w:rPr>
          <w:lang w:val="ru-RU"/>
        </w:rPr>
        <w:br/>
        <w:t>- Международное закрепление права на 'Тёмный лес'.</w:t>
      </w:r>
    </w:p>
    <w:p w14:paraId="25D7ABB4" w14:textId="77777777" w:rsidR="00283D44" w:rsidRPr="00283D44" w:rsidRDefault="00283D44">
      <w:pPr>
        <w:rPr>
          <w:lang w:val="ru-RU"/>
        </w:rPr>
      </w:pPr>
    </w:p>
    <w:sectPr w:rsidR="00283D44" w:rsidRPr="00283D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7511394">
    <w:abstractNumId w:val="8"/>
  </w:num>
  <w:num w:numId="2" w16cid:durableId="1354530089">
    <w:abstractNumId w:val="6"/>
  </w:num>
  <w:num w:numId="3" w16cid:durableId="1794325159">
    <w:abstractNumId w:val="5"/>
  </w:num>
  <w:num w:numId="4" w16cid:durableId="605818927">
    <w:abstractNumId w:val="4"/>
  </w:num>
  <w:num w:numId="5" w16cid:durableId="1248925436">
    <w:abstractNumId w:val="7"/>
  </w:num>
  <w:num w:numId="6" w16cid:durableId="488253705">
    <w:abstractNumId w:val="3"/>
  </w:num>
  <w:num w:numId="7" w16cid:durableId="1750735811">
    <w:abstractNumId w:val="2"/>
  </w:num>
  <w:num w:numId="8" w16cid:durableId="1754815810">
    <w:abstractNumId w:val="1"/>
  </w:num>
  <w:num w:numId="9" w16cid:durableId="129166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3D44"/>
    <w:rsid w:val="0029639D"/>
    <w:rsid w:val="00301297"/>
    <w:rsid w:val="00326F90"/>
    <w:rsid w:val="003C7357"/>
    <w:rsid w:val="00543938"/>
    <w:rsid w:val="00730913"/>
    <w:rsid w:val="00A01832"/>
    <w:rsid w:val="00A95747"/>
    <w:rsid w:val="00AA1D8D"/>
    <w:rsid w:val="00AF3DE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910FC4"/>
  <w14:defaultImageDpi w14:val="300"/>
  <w15:docId w15:val="{95804813-4B86-4ED2-9DDA-A91A4BA9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Nikolay Mishko</cp:lastModifiedBy>
  <cp:revision>3</cp:revision>
  <dcterms:created xsi:type="dcterms:W3CDTF">2025-09-30T09:35:00Z</dcterms:created>
  <dcterms:modified xsi:type="dcterms:W3CDTF">2025-09-30T09:35:00Z</dcterms:modified>
  <cp:category/>
</cp:coreProperties>
</file>